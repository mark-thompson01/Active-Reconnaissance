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Active-Reconnaissance Lab</w:t>
      </w:r>
    </w:p>
    <w:p>
      <w:r>
        <w:t>This lab outlines performing host discovery, port scanning, service version detection, and vulnerability scanning and detection using Nmap. The lab was conducted in a controlled environment to demonstrate various reconnaissance techniques.</w:t>
      </w:r>
    </w:p>
    <w:p>
      <w:pPr>
        <w:pStyle w:val="Heading2"/>
      </w:pPr>
      <w:r>
        <w:t>Table of Contents</w:t>
      </w:r>
    </w:p>
    <w:p>
      <w:r>
        <w:t>Introduction</w:t>
      </w:r>
    </w:p>
    <w:p>
      <w:r>
        <w:t>Host Discovery</w:t>
      </w:r>
    </w:p>
    <w:p>
      <w:r>
        <w:t xml:space="preserve">  - Nmap Host Discovery</w:t>
      </w:r>
    </w:p>
    <w:p>
      <w:r>
        <w:t xml:space="preserve">  - ARP Scan</w:t>
      </w:r>
    </w:p>
    <w:p>
      <w:r>
        <w:t xml:space="preserve">  - FPing</w:t>
      </w:r>
    </w:p>
    <w:p>
      <w:r>
        <w:t xml:space="preserve">  - Passive Reconnaissance with Wireshark</w:t>
      </w:r>
    </w:p>
    <w:p>
      <w:r>
        <w:t xml:space="preserve">  - Screenshots</w:t>
      </w:r>
    </w:p>
    <w:p>
      <w:r>
        <w:t>Port Scanning and Host Fingerprinting</w:t>
      </w:r>
    </w:p>
    <w:p>
      <w:r>
        <w:t xml:space="preserve">  - Nmap Port Scanning</w:t>
      </w:r>
    </w:p>
    <w:p>
      <w:r>
        <w:t xml:space="preserve">  - Nmap Service Version Detection</w:t>
      </w:r>
    </w:p>
    <w:p>
      <w:r>
        <w:t xml:space="preserve">  - Screenshots</w:t>
      </w:r>
    </w:p>
    <w:p>
      <w:r>
        <w:t xml:space="preserve">  - Web Server Enumeration on Port 80</w:t>
      </w:r>
    </w:p>
    <w:p>
      <w:r>
        <w:t xml:space="preserve">  - Screenshots</w:t>
      </w:r>
    </w:p>
    <w:p>
      <w:r>
        <w:t>Fingerprinting with Nmap Scripts</w:t>
      </w:r>
    </w:p>
    <w:p>
      <w:r>
        <w:t xml:space="preserve">  - FTP Enumeration</w:t>
      </w:r>
    </w:p>
    <w:p>
      <w:r>
        <w:t xml:space="preserve">  - SSH Enumeration</w:t>
      </w:r>
    </w:p>
    <w:p>
      <w:r>
        <w:t xml:space="preserve">  - SMB Enumeration</w:t>
      </w:r>
    </w:p>
    <w:p>
      <w:r>
        <w:t xml:space="preserve">  - Web Server Enumeration</w:t>
      </w:r>
    </w:p>
    <w:p>
      <w:r>
        <w:t>Acknowledgements</w:t>
      </w:r>
    </w:p>
    <w:p>
      <w:pPr>
        <w:pStyle w:val="Heading2"/>
      </w:pPr>
      <w:r>
        <w:t>Introduction</w:t>
      </w:r>
    </w:p>
    <w:p>
      <w:r>
        <w:t>This document contains step-by-step guides for performing active reconnaissance using Nmap and other tools. It covers host discovery, port scanning, service version detection, and web server enumeration. All activity was performed in a virtualized contained environment with three VMs. In this example, arp-scan, nmap, and fping are all utilized to perform network host discovery while the host fingerprinting stage primarily focusing on a Metasploitable2 VM.</w:t>
      </w:r>
    </w:p>
    <w:p>
      <w:pPr>
        <w:pStyle w:val="Heading2"/>
      </w:pPr>
      <w:r>
        <w:t>Host Discovery</w:t>
      </w:r>
    </w:p>
    <w:p>
      <w:pPr>
        <w:pStyle w:val="Heading3"/>
      </w:pPr>
      <w:r>
        <w:t>ARP-Scan, Nmap Ping Scan, and fping ping sweep</w:t>
      </w:r>
    </w:p>
    <w:p>
      <w:r>
        <w:t>Perform an arp scan, nmap ping scan, and an pfing scan to discover what hosts are connected to the local network.</w:t>
      </w:r>
    </w:p>
    <w:p>
      <w:r>
        <w:t>[Image: arp-scan-nmap-sn.png]</w:t>
      </w:r>
    </w:p>
    <w:p>
      <w:r>
        <w:t>[Image: fping.png]</w:t>
      </w:r>
    </w:p>
    <w:p>
      <w:pPr>
        <w:pStyle w:val="Heading2"/>
      </w:pPr>
      <w:r>
        <w:t>Port Scanning and Host Fingerprinting</w:t>
      </w:r>
    </w:p>
    <w:p>
      <w:pPr>
        <w:pStyle w:val="Heading3"/>
      </w:pPr>
      <w:r>
        <w:t>SYN scan and service version detection</w:t>
      </w:r>
    </w:p>
    <w:p>
      <w:r>
        <w:t>[Image: Port Scanning and Service Detection.png]</w:t>
      </w:r>
    </w:p>
    <w:p>
      <w:pPr>
        <w:pStyle w:val="Heading3"/>
      </w:pPr>
      <w:r>
        <w:t>Full port scan and service version detction</w:t>
      </w:r>
    </w:p>
    <w:p>
      <w:r>
        <w:t>[Image: Full Port Scan.png]</w:t>
      </w:r>
    </w:p>
    <w:p>
      <w:pPr>
        <w:pStyle w:val="Heading3"/>
      </w:pPr>
      <w:r>
        <w:t>SYN scan, service version detection, and UDP scan</w:t>
      </w:r>
    </w:p>
    <w:p>
      <w:r>
        <w:t>[Image: SYN-sV-sU.png]</w:t>
      </w:r>
    </w:p>
    <w:p>
      <w:pPr>
        <w:pStyle w:val="Heading3"/>
      </w:pPr>
      <w:r>
        <w:t>Port scan for ports 1-10000 and service version detection:</w:t>
      </w:r>
    </w:p>
    <w:p>
      <w:r>
        <w:t>[Image: p1-10000.png]</w:t>
      </w:r>
    </w:p>
    <w:p>
      <w:pPr>
        <w:pStyle w:val="Heading2"/>
      </w:pPr>
      <w:r>
        <w:t>Fingerprinting with Nmap Scripts</w:t>
      </w:r>
    </w:p>
    <w:p>
      <w:r>
        <w:t>Use Nmap scripts to fingerprint services and gather detailed information</w:t>
      </w:r>
    </w:p>
    <w:p>
      <w:pPr>
        <w:pStyle w:val="Heading3"/>
      </w:pPr>
      <w:r>
        <w:t>FTP Enumeration</w:t>
      </w:r>
    </w:p>
    <w:p>
      <w:r>
        <w:t>[Image: nmapftpanon.png]</w:t>
      </w:r>
    </w:p>
    <w:p>
      <w:r>
        <w:t>[Image: nmapftp-syst.png]</w:t>
      </w:r>
    </w:p>
    <w:p>
      <w:r>
        <w:t>[Image: nmapftpvuln.png]</w:t>
      </w:r>
    </w:p>
    <w:p>
      <w:pPr>
        <w:pStyle w:val="Heading3"/>
      </w:pPr>
      <w:r>
        <w:t>SSH Enumeration</w:t>
      </w:r>
    </w:p>
    <w:p>
      <w:r>
        <w:t>[Image: nmapssh-auth-methods.png]</w:t>
      </w:r>
    </w:p>
    <w:p>
      <w:r>
        <w:t>[Image: nmapssh-hostkey.png]</w:t>
      </w:r>
    </w:p>
    <w:p>
      <w:r>
        <w:t>[Image: nmapssh2-enum-algos.png]</w:t>
      </w:r>
    </w:p>
    <w:p>
      <w:pPr>
        <w:pStyle w:val="Heading3"/>
      </w:pPr>
      <w:r>
        <w:t>SMB Enumeration</w:t>
      </w:r>
    </w:p>
    <w:p>
      <w:r>
        <w:t>[Image: nmapsmb-os-discovery.png]</w:t>
      </w:r>
    </w:p>
    <w:p>
      <w:r>
        <w:t>[Image: nmapsmb-security-mode.png]</w:t>
      </w:r>
    </w:p>
    <w:p>
      <w:pPr>
        <w:pStyle w:val="Heading3"/>
      </w:pPr>
      <w:r>
        <w:t>Web Server Enumeration</w:t>
      </w:r>
    </w:p>
    <w:p>
      <w:r>
        <w:t>[Image: nmaphttp-title.png]</w:t>
      </w:r>
    </w:p>
    <w:p>
      <w:r>
        <w:t>[Image: nmapsChttp-methods.png]</w:t>
      </w:r>
    </w:p>
    <w:p>
      <w:r>
        <w:t>[Image: nmaphttp-headers.png]</w:t>
      </w:r>
    </w:p>
    <w:p>
      <w:pPr>
        <w:pStyle w:val="Heading2"/>
      </w:pPr>
      <w:r>
        <w:t>Acknowledgments</w:t>
      </w:r>
    </w:p>
    <w:p>
      <w:pPr>
        <w:pStyle w:val="Heading3"/>
      </w:pPr>
      <w:r>
        <w:t>Metasploitable2</w:t>
      </w:r>
    </w:p>
    <w:p>
      <w:r>
        <w:t>Metasploitable2 is a vulnerable virtual machine intended for use as a target for testing security tools and demonstrating common vulnerabilities.</w:t>
        <w:br/>
        <w:br/>
        <w:t>Official download page: https://sourceforge.net/projects/metasploitable/</w:t>
        <w:br/>
        <w:br/>
        <w:t>License: BSD License, GNU General Public License version 2.0 (GLPv2)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